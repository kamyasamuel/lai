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Wedding Planning Management Services Agreement</w:t>
      </w:r>
    </w:p>
    <w:p>
      <w:pPr>
        <w:spacing w:after="70" w:line="240" w:lineRule="auto"/>
        <w:jc w:val="both"/>
      </w:pPr>
      <w:r>
        <w:rPr>
          <w:sz w:val="24"/>
        </w:rPr>
      </w:r>
    </w:p>
    <w:p>
      <w:pPr>
        <w:spacing w:after="70" w:line="240" w:lineRule="auto"/>
        <w:jc w:val="both"/>
      </w:pPr>
      <w:r>
        <w:rPr>
          <w:sz w:val="24"/>
        </w:rPr>
      </w:r>
    </w:p>
    <w:p>
      <w:pPr>
        <w:spacing w:after="70" w:line="240" w:lineRule="auto"/>
        <w:jc w:val="both"/>
      </w:pPr>
      <w:r>
        <w:rPr>
          <w:sz w:val="24"/>
        </w:rPr>
        <w:t>Wedding Planning Management Services Agreement</w:t>
      </w:r>
    </w:p>
    <w:p>
      <w:pPr>
        <w:spacing w:after="70" w:line="240" w:lineRule="auto"/>
        <w:jc w:val="both"/>
      </w:pPr>
      <w:r>
        <w:rPr>
          <w:sz w:val="24"/>
        </w:rPr>
      </w:r>
    </w:p>
    <w:p>
      <w:pPr>
        <w:spacing w:after="70" w:line="240" w:lineRule="auto"/>
        <w:jc w:val="both"/>
      </w:pPr>
      <w:r>
        <w:rPr>
          <w:sz w:val="24"/>
        </w:rPr>
        <w:t>This Wedding Planning Management Services Agreement (“Agreement”) is made and entered into on this ___________ day of ___________, 20___ (“Effective Date”) by and between Kamya Samuel (“Client”) and KamyaSamuel (“Wedding Planner”).</w:t>
      </w:r>
    </w:p>
    <w:p>
      <w:pPr>
        <w:spacing w:after="70" w:line="240" w:lineRule="auto"/>
        <w:jc w:val="both"/>
      </w:pPr>
      <w:r>
        <w:rPr>
          <w:sz w:val="24"/>
        </w:rPr>
      </w:r>
    </w:p>
    <w:p>
      <w:pPr>
        <w:spacing w:after="70" w:line="240" w:lineRule="auto"/>
        <w:jc w:val="both"/>
      </w:pPr>
      <w:r>
        <w:rPr>
          <w:sz w:val="24"/>
        </w:rPr>
        <w:t>1. Services Included</w:t>
      </w:r>
    </w:p>
    <w:p>
      <w:pPr>
        <w:spacing w:after="70" w:line="240" w:lineRule="auto"/>
        <w:jc w:val="both"/>
      </w:pPr>
      <w:r>
        <w:rPr>
          <w:sz w:val="24"/>
        </w:rPr>
        <w:t>The Wedding Planner agrees to provide the following services to the Client for their wedding on December 17, 2024 (“Wedding Date”):</w:t>
      </w:r>
    </w:p>
    <w:p>
      <w:pPr>
        <w:spacing w:after="70" w:line="240" w:lineRule="auto"/>
        <w:jc w:val="both"/>
      </w:pPr>
      <w:r>
        <w:rPr>
          <w:sz w:val="24"/>
        </w:rPr>
        <w:t>- Catering services for the wedding reception</w:t>
      </w:r>
    </w:p>
    <w:p>
      <w:pPr>
        <w:spacing w:after="70" w:line="240" w:lineRule="auto"/>
        <w:jc w:val="both"/>
      </w:pPr>
      <w:r>
        <w:rPr>
          <w:sz w:val="24"/>
        </w:rPr>
        <w:t>- Coordination and management of all vendors and services related to the wedding reception</w:t>
      </w:r>
    </w:p>
    <w:p>
      <w:pPr>
        <w:spacing w:after="70" w:line="240" w:lineRule="auto"/>
        <w:jc w:val="both"/>
      </w:pPr>
      <w:r>
        <w:rPr>
          <w:sz w:val="24"/>
        </w:rPr>
        <w:t>- Assistance with venue selection and decoration</w:t>
      </w:r>
    </w:p>
    <w:p>
      <w:pPr>
        <w:spacing w:after="70" w:line="240" w:lineRule="auto"/>
        <w:jc w:val="both"/>
      </w:pPr>
      <w:r>
        <w:rPr>
          <w:sz w:val="24"/>
        </w:rPr>
        <w:t>- Creation and management of a detailed wedding timeline</w:t>
      </w:r>
    </w:p>
    <w:p>
      <w:pPr>
        <w:spacing w:after="70" w:line="240" w:lineRule="auto"/>
        <w:jc w:val="both"/>
      </w:pPr>
      <w:r>
        <w:rPr>
          <w:sz w:val="24"/>
        </w:rPr>
        <w:t>- Coordination of wedding rehearsal</w:t>
      </w:r>
    </w:p>
    <w:p>
      <w:pPr>
        <w:spacing w:after="70" w:line="240" w:lineRule="auto"/>
        <w:jc w:val="both"/>
      </w:pPr>
      <w:r>
        <w:rPr>
          <w:sz w:val="24"/>
        </w:rPr>
        <w:t>- On-site coordination and management on the Wedding Date</w:t>
      </w:r>
    </w:p>
    <w:p>
      <w:pPr>
        <w:spacing w:after="70" w:line="240" w:lineRule="auto"/>
        <w:jc w:val="both"/>
      </w:pPr>
      <w:r>
        <w:rPr>
          <w:sz w:val="24"/>
        </w:rPr>
        <w:t>- Any other services agreed upon by both parties in writing</w:t>
      </w:r>
    </w:p>
    <w:p>
      <w:pPr>
        <w:spacing w:after="70" w:line="240" w:lineRule="auto"/>
        <w:jc w:val="both"/>
      </w:pPr>
      <w:r>
        <w:rPr>
          <w:sz w:val="24"/>
        </w:rPr>
      </w:r>
    </w:p>
    <w:p>
      <w:pPr>
        <w:spacing w:after="70" w:line="240" w:lineRule="auto"/>
        <w:jc w:val="both"/>
      </w:pPr>
      <w:r>
        <w:rPr>
          <w:sz w:val="24"/>
        </w:rPr>
        <w:t>2. Fee</w:t>
      </w:r>
    </w:p>
    <w:p>
      <w:pPr>
        <w:spacing w:after="70" w:line="240" w:lineRule="auto"/>
        <w:jc w:val="both"/>
      </w:pPr>
      <w:r>
        <w:rPr>
          <w:sz w:val="24"/>
        </w:rPr>
        <w:t>The Client agrees to pay a total fee of 5,000,000 (Five Million) for the services provided by the Wedding Planner. The fee shall be paid in the following installments:</w:t>
      </w:r>
    </w:p>
    <w:p>
      <w:pPr>
        <w:spacing w:after="70" w:line="240" w:lineRule="auto"/>
        <w:jc w:val="both"/>
      </w:pPr>
      <w:r>
        <w:rPr>
          <w:sz w:val="24"/>
        </w:rPr>
        <w:t>- 50% of the total fee upon signing of this Agreement</w:t>
      </w:r>
    </w:p>
    <w:p>
      <w:pPr>
        <w:spacing w:after="70" w:line="240" w:lineRule="auto"/>
        <w:jc w:val="both"/>
      </w:pPr>
      <w:r>
        <w:rPr>
          <w:sz w:val="24"/>
        </w:rPr>
        <w:t>- 25% of the total fee 6 months prior to the Wedding Date</w:t>
      </w:r>
    </w:p>
    <w:p>
      <w:pPr>
        <w:spacing w:after="70" w:line="240" w:lineRule="auto"/>
        <w:jc w:val="both"/>
      </w:pPr>
      <w:r>
        <w:rPr>
          <w:sz w:val="24"/>
        </w:rPr>
        <w:t>- Remaining 25% of the total fee 1 month prior to the Wedding Date</w:t>
      </w:r>
    </w:p>
    <w:p>
      <w:pPr>
        <w:spacing w:after="70" w:line="240" w:lineRule="auto"/>
        <w:jc w:val="both"/>
      </w:pPr>
      <w:r>
        <w:rPr>
          <w:sz w:val="24"/>
        </w:rPr>
      </w:r>
    </w:p>
    <w:p>
      <w:pPr>
        <w:spacing w:after="70" w:line="240" w:lineRule="auto"/>
        <w:jc w:val="both"/>
      </w:pPr>
      <w:r>
        <w:rPr>
          <w:sz w:val="24"/>
        </w:rPr>
        <w:t>3. Additional Expenses</w:t>
      </w:r>
    </w:p>
    <w:p>
      <w:pPr>
        <w:spacing w:after="70" w:line="240" w:lineRule="auto"/>
        <w:jc w:val="both"/>
      </w:pPr>
      <w:r>
        <w:rPr>
          <w:sz w:val="24"/>
        </w:rPr>
        <w:t>The Client shall be responsible for any additional expenses incurred by the Wedding Planner in the course of providing the services, such as travel and accommodation expenses. These expenses shall be discussed and agreed upon by both parties in writing before they are incurred.</w:t>
      </w:r>
    </w:p>
    <w:p>
      <w:pPr>
        <w:spacing w:after="70" w:line="240" w:lineRule="auto"/>
        <w:jc w:val="both"/>
      </w:pPr>
      <w:r>
        <w:rPr>
          <w:sz w:val="24"/>
        </w:rPr>
      </w:r>
    </w:p>
    <w:p>
      <w:pPr>
        <w:spacing w:after="70" w:line="240" w:lineRule="auto"/>
        <w:jc w:val="both"/>
      </w:pPr>
      <w:r>
        <w:rPr>
          <w:sz w:val="24"/>
        </w:rPr>
        <w:t>4. Cancellation Policy</w:t>
      </w:r>
    </w:p>
    <w:p>
      <w:pPr>
        <w:spacing w:after="70" w:line="240" w:lineRule="auto"/>
        <w:jc w:val="both"/>
      </w:pPr>
      <w:r>
        <w:rPr>
          <w:sz w:val="24"/>
        </w:rPr>
        <w:t>In the event of cancellation of this Agreement by the Client, the Wedding Planner shall retain the initial deposit of 50% of the total fee. If the cancellation occurs within 6 months of the Wedding Date, the Client shall be responsible for 75% of the total fee. If the cancellation occurs within 1 month of the Wedding Date, the Client shall be responsible for the full fee.</w:t>
      </w:r>
    </w:p>
    <w:p>
      <w:pPr>
        <w:spacing w:after="70" w:line="240" w:lineRule="auto"/>
        <w:jc w:val="both"/>
      </w:pPr>
      <w:r>
        <w:rPr>
          <w:sz w:val="24"/>
        </w:rPr>
      </w:r>
    </w:p>
    <w:p>
      <w:pPr>
        <w:spacing w:after="70" w:line="240" w:lineRule="auto"/>
        <w:jc w:val="both"/>
      </w:pPr>
      <w:r>
        <w:rPr>
          <w:sz w:val="24"/>
        </w:rPr>
        <w:t>5. Confidentiality</w:t>
      </w:r>
    </w:p>
    <w:p>
      <w:pPr>
        <w:spacing w:after="70" w:line="240" w:lineRule="auto"/>
        <w:jc w:val="both"/>
      </w:pPr>
      <w:r>
        <w:rPr>
          <w:sz w:val="24"/>
        </w:rPr>
        <w:t>Both parties agree to keep all information shared during the course of this Agreement confidential and not to disclose it to any third party without the written consent of the other party.</w:t>
      </w:r>
    </w:p>
    <w:p>
      <w:pPr>
        <w:spacing w:after="70" w:line="240" w:lineRule="auto"/>
        <w:jc w:val="both"/>
      </w:pPr>
      <w:r>
        <w:rPr>
          <w:sz w:val="24"/>
        </w:rPr>
      </w:r>
    </w:p>
    <w:p>
      <w:pPr>
        <w:spacing w:after="70" w:line="240" w:lineRule="auto"/>
        <w:jc w:val="both"/>
      </w:pPr>
      <w:r>
        <w:rPr>
          <w:sz w:val="24"/>
        </w:rPr>
        <w:t>6. Indemnification</w:t>
      </w:r>
    </w:p>
    <w:p>
      <w:pPr>
        <w:spacing w:after="70" w:line="240" w:lineRule="auto"/>
        <w:jc w:val="both"/>
      </w:pPr>
      <w:r>
        <w:rPr>
          <w:sz w:val="24"/>
        </w:rPr>
        <w:t>The Client agrees to indemnify and hold the Wedding Planner harmless from any and all claims, damages, or expenses arising from the services provided under this Agreement.</w:t>
      </w:r>
    </w:p>
    <w:p>
      <w:pPr>
        <w:spacing w:after="70" w:line="240" w:lineRule="auto"/>
        <w:jc w:val="both"/>
      </w:pPr>
      <w:r>
        <w:rPr>
          <w:sz w:val="24"/>
        </w:rPr>
      </w:r>
    </w:p>
    <w:p>
      <w:pPr>
        <w:spacing w:after="70" w:line="240" w:lineRule="auto"/>
        <w:jc w:val="both"/>
      </w:pPr>
      <w:r>
        <w:rPr>
          <w:sz w:val="24"/>
        </w:rPr>
        <w:t>7. Governing Law</w:t>
      </w:r>
    </w:p>
    <w:p>
      <w:pPr>
        <w:spacing w:after="70" w:line="240" w:lineRule="auto"/>
        <w:jc w:val="both"/>
      </w:pPr>
      <w:r>
        <w:rPr>
          <w:sz w:val="24"/>
        </w:rPr>
        <w:t>This Agreement shall be governed by and construed in accordance with the laws of the state of ___________.</w:t>
      </w:r>
    </w:p>
    <w:p>
      <w:pPr>
        <w:spacing w:after="70" w:line="240" w:lineRule="auto"/>
        <w:jc w:val="both"/>
      </w:pPr>
      <w:r>
        <w:rPr>
          <w:sz w:val="24"/>
        </w:rPr>
      </w:r>
    </w:p>
    <w:p>
      <w:pPr>
        <w:spacing w:after="70" w:line="240" w:lineRule="auto"/>
        <w:jc w:val="both"/>
      </w:pPr>
      <w:r>
        <w:rPr>
          <w:sz w:val="24"/>
        </w:rPr>
        <w:t>8. Entire Agreement</w:t>
      </w:r>
    </w:p>
    <w:p>
      <w:pPr>
        <w:spacing w:after="70" w:line="240" w:lineRule="auto"/>
        <w:jc w:val="both"/>
      </w:pPr>
      <w:r>
        <w:rPr>
          <w:sz w:val="24"/>
        </w:rPr>
        <w:t>This Agreement constitutes the entire understanding between the parties and supersedes all prior agreements, understandings, and negotiations, whether written or oral, relating to the subject matter of this Agreement.</w:t>
      </w:r>
    </w:p>
    <w:p>
      <w:pPr>
        <w:spacing w:after="70" w:line="240" w:lineRule="auto"/>
        <w:jc w:val="both"/>
      </w:pPr>
      <w:r>
        <w:rPr>
          <w:sz w:val="24"/>
        </w:rPr>
      </w:r>
    </w:p>
    <w:p>
      <w:pPr>
        <w:spacing w:after="70" w:line="240" w:lineRule="auto"/>
        <w:jc w:val="both"/>
      </w:pPr>
      <w:r>
        <w:rPr>
          <w:sz w:val="24"/>
        </w:rPr>
        <w:t>9. Modification</w:t>
      </w:r>
    </w:p>
    <w:p>
      <w:pPr>
        <w:spacing w:after="70" w:line="240" w:lineRule="auto"/>
        <w:jc w:val="both"/>
      </w:pPr>
      <w:r>
        <w:rPr>
          <w:sz w:val="24"/>
        </w:rPr>
        <w:t>Any modification or amendment to this Agreement must be made in writing and signed by both parties.</w:t>
      </w:r>
    </w:p>
    <w:p>
      <w:pPr>
        <w:spacing w:after="70" w:line="240" w:lineRule="auto"/>
        <w:jc w:val="both"/>
      </w:pPr>
      <w:r>
        <w:rPr>
          <w:sz w:val="24"/>
        </w:rPr>
      </w:r>
    </w:p>
    <w:p>
      <w:pPr>
        <w:spacing w:after="70" w:line="240" w:lineRule="auto"/>
        <w:jc w:val="both"/>
      </w:pPr>
      <w:r>
        <w:rPr>
          <w:sz w:val="24"/>
        </w:rPr>
        <w:t>10. Termination</w:t>
      </w:r>
    </w:p>
    <w:p>
      <w:pPr>
        <w:spacing w:after="70" w:line="240" w:lineRule="auto"/>
        <w:jc w:val="both"/>
      </w:pPr>
      <w:r>
        <w:rPr>
          <w:sz w:val="24"/>
        </w:rPr>
        <w:t>Either party may terminate this Agreement with written notice if the other party breaches any of its obligations under this Agreement.</w:t>
      </w:r>
    </w:p>
    <w:p>
      <w:pPr>
        <w:spacing w:after="70" w:line="240" w:lineRule="auto"/>
        <w:jc w:val="both"/>
      </w:pPr>
      <w:r>
        <w:rPr>
          <w:sz w:val="24"/>
        </w:rPr>
      </w:r>
    </w:p>
    <w:p>
      <w:pPr>
        <w:spacing w:after="70" w:line="240" w:lineRule="auto"/>
        <w:jc w:val="both"/>
      </w:pPr>
      <w:r>
        <w:rPr>
          <w:sz w:val="24"/>
        </w:rPr>
        <w:t>11. Additional Notes</w:t>
      </w:r>
    </w:p>
    <w:p>
      <w:pPr>
        <w:spacing w:after="70" w:line="240" w:lineRule="auto"/>
        <w:jc w:val="both"/>
      </w:pPr>
      <w:r>
        <w:rPr>
          <w:sz w:val="24"/>
        </w:rPr>
        <w:t>Any additional notes or requests made by the Client shall be discussed and agreed upon by both parties in writing.</w:t>
      </w:r>
    </w:p>
    <w:p>
      <w:pPr>
        <w:spacing w:after="70" w:line="240" w:lineRule="auto"/>
        <w:jc w:val="both"/>
      </w:pPr>
      <w:r>
        <w:rPr>
          <w:sz w:val="24"/>
        </w:rPr>
      </w:r>
    </w:p>
    <w:p>
      <w:pPr>
        <w:spacing w:after="70" w:line="240" w:lineRule="auto"/>
        <w:jc w:val="both"/>
      </w:pPr>
      <w:r>
        <w:rPr>
          <w:sz w:val="24"/>
        </w:rPr>
        <w:t>IN WITNESS WHEREOF, the parties have executed this Agreement as of the date first above written.</w:t>
      </w:r>
    </w:p>
    <w:p>
      <w:pPr>
        <w:spacing w:after="70" w:line="240" w:lineRule="auto"/>
        <w:jc w:val="both"/>
      </w:pPr>
      <w:r>
        <w:rPr>
          <w:sz w:val="24"/>
        </w:rPr>
      </w:r>
    </w:p>
    <w:p>
      <w:pPr>
        <w:spacing w:after="70" w:line="240" w:lineRule="auto"/>
        <w:jc w:val="both"/>
      </w:pPr>
      <w:r>
        <w:rPr>
          <w:sz w:val="24"/>
        </w:rPr>
        <w:t>Client: ___________________________ Date: ___________</w:t>
      </w:r>
    </w:p>
    <w:p>
      <w:pPr>
        <w:spacing w:after="70" w:line="240" w:lineRule="auto"/>
        <w:jc w:val="both"/>
      </w:pPr>
      <w:r>
        <w:rPr>
          <w:sz w:val="24"/>
        </w:rPr>
        <w:t>Kamya Samuel</w:t>
      </w:r>
    </w:p>
    <w:p>
      <w:pPr>
        <w:spacing w:after="70" w:line="240" w:lineRule="auto"/>
        <w:jc w:val="both"/>
      </w:pPr>
      <w:r>
        <w:rPr>
          <w:sz w:val="24"/>
        </w:rPr>
      </w:r>
    </w:p>
    <w:p>
      <w:pPr>
        <w:spacing w:after="70" w:line="240" w:lineRule="auto"/>
        <w:jc w:val="both"/>
      </w:pPr>
      <w:r>
        <w:rPr>
          <w:sz w:val="24"/>
        </w:rPr>
        <w:t>Wedding Planner: ___________________________ Date: ___________</w:t>
      </w:r>
    </w:p>
    <w:p>
      <w:pPr>
        <w:spacing w:after="70" w:line="240" w:lineRule="auto"/>
        <w:jc w:val="both"/>
      </w:pPr>
      <w:r>
        <w:rPr>
          <w:sz w:val="24"/>
        </w:rPr>
        <w:t>KamyaSamuel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